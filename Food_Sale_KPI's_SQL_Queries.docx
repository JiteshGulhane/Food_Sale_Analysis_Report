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EDDC" w14:textId="15C83CE0" w:rsidR="00186426" w:rsidRPr="00E87528" w:rsidRDefault="00000000" w:rsidP="00E87528">
      <w:pPr>
        <w:pStyle w:val="Heading1"/>
        <w:jc w:val="center"/>
        <w:rPr>
          <w:u w:val="single"/>
        </w:rPr>
      </w:pPr>
      <w:r w:rsidRPr="00E87528">
        <w:rPr>
          <w:u w:val="single"/>
        </w:rPr>
        <w:t>FOOD Sales KPI’s Queries</w:t>
      </w:r>
    </w:p>
    <w:p w14:paraId="7B62F21A" w14:textId="77777777" w:rsidR="00186426" w:rsidRDefault="00000000">
      <w:pPr>
        <w:pStyle w:val="Heading2"/>
      </w:pPr>
      <w:r>
        <w:t>Total Revenue:</w:t>
      </w:r>
    </w:p>
    <w:p w14:paraId="1DEEBFD7" w14:textId="77777777" w:rsidR="00186426" w:rsidRDefault="00000000">
      <w:r>
        <w:rPr>
          <w:rFonts w:ascii="Courier New" w:hAnsi="Courier New"/>
        </w:rPr>
        <w:t>SELECT SUM(total_price) as Total_Revenue from pizza_sales;</w:t>
      </w:r>
    </w:p>
    <w:p w14:paraId="6B426043" w14:textId="77777777" w:rsidR="00186426" w:rsidRDefault="00000000">
      <w:r>
        <w:rPr>
          <w:noProof/>
        </w:rPr>
        <w:drawing>
          <wp:inline distT="0" distB="0" distL="0" distR="0" wp14:anchorId="5E4A3EDD" wp14:editId="2A5B0AE8">
            <wp:extent cx="3208020" cy="1490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933" cy="14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DD47" w14:textId="77777777" w:rsidR="00186426" w:rsidRDefault="00000000">
      <w:pPr>
        <w:pStyle w:val="Heading2"/>
      </w:pPr>
      <w:r>
        <w:t>Average Order Value:</w:t>
      </w:r>
    </w:p>
    <w:p w14:paraId="33FCDF36" w14:textId="77777777" w:rsidR="00186426" w:rsidRDefault="00000000">
      <w:r>
        <w:rPr>
          <w:rFonts w:ascii="Courier New" w:hAnsi="Courier New"/>
        </w:rPr>
        <w:t>Select SUM(total_price)/COUNT(distinct order_id) as Avg_Order_Value From pizza_sales;</w:t>
      </w:r>
    </w:p>
    <w:p w14:paraId="070BDC2F" w14:textId="77777777" w:rsidR="00186426" w:rsidRDefault="00000000">
      <w:r>
        <w:rPr>
          <w:noProof/>
        </w:rPr>
        <w:drawing>
          <wp:inline distT="0" distB="0" distL="0" distR="0" wp14:anchorId="697CCE16" wp14:editId="73FB0A11">
            <wp:extent cx="4572000" cy="2193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813" w14:textId="77777777" w:rsidR="00186426" w:rsidRDefault="00000000">
      <w:pPr>
        <w:pStyle w:val="Heading2"/>
      </w:pPr>
      <w:r>
        <w:t>Total Pizza Sold:</w:t>
      </w:r>
    </w:p>
    <w:p w14:paraId="4CDED929" w14:textId="77777777" w:rsidR="00186426" w:rsidRDefault="00000000">
      <w:r>
        <w:rPr>
          <w:rFonts w:ascii="Courier New" w:hAnsi="Courier New"/>
        </w:rPr>
        <w:t>Select SUM(quantity) AS Total_Pizza_Sold From pizza_sales;</w:t>
      </w:r>
    </w:p>
    <w:p w14:paraId="1C3DE844" w14:textId="77777777" w:rsidR="00186426" w:rsidRDefault="00000000">
      <w:r>
        <w:rPr>
          <w:noProof/>
        </w:rPr>
        <w:drawing>
          <wp:inline distT="0" distB="0" distL="0" distR="0" wp14:anchorId="00BE137C" wp14:editId="16FE1F57">
            <wp:extent cx="4572000" cy="214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A594" w14:textId="77777777" w:rsidR="00E87528" w:rsidRDefault="00E87528"/>
    <w:p w14:paraId="0E044189" w14:textId="77777777" w:rsidR="00186426" w:rsidRDefault="00000000">
      <w:pPr>
        <w:pStyle w:val="Heading2"/>
      </w:pPr>
      <w:r>
        <w:t>Total Order:</w:t>
      </w:r>
    </w:p>
    <w:p w14:paraId="5452ED86" w14:textId="77777777" w:rsidR="00186426" w:rsidRDefault="00000000">
      <w:r>
        <w:rPr>
          <w:rFonts w:ascii="Courier New" w:hAnsi="Courier New"/>
        </w:rPr>
        <w:t>Select Count(DISTINCT order_id) AS Total_Orders From pizza_sales;</w:t>
      </w:r>
    </w:p>
    <w:p w14:paraId="0C6F15D5" w14:textId="77777777" w:rsidR="00186426" w:rsidRDefault="00000000">
      <w:r>
        <w:rPr>
          <w:noProof/>
        </w:rPr>
        <w:drawing>
          <wp:inline distT="0" distB="0" distL="0" distR="0" wp14:anchorId="2E05154A" wp14:editId="140E7E35">
            <wp:extent cx="4572000" cy="1724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524A" w14:textId="77777777" w:rsidR="00186426" w:rsidRDefault="00000000">
      <w:pPr>
        <w:pStyle w:val="Heading2"/>
      </w:pPr>
      <w:r>
        <w:t>Average Pizza’s Per Order:</w:t>
      </w:r>
    </w:p>
    <w:p w14:paraId="0D52A66B" w14:textId="77777777" w:rsidR="00186426" w:rsidRDefault="00000000">
      <w:r>
        <w:rPr>
          <w:rFonts w:ascii="Courier New" w:hAnsi="Courier New"/>
        </w:rPr>
        <w:t>SELECT CAST(SUM(quantity) AS Decimal(10,2)) /</w:t>
      </w:r>
      <w:r>
        <w:rPr>
          <w:rFonts w:ascii="Courier New" w:hAnsi="Courier New"/>
        </w:rPr>
        <w:br/>
        <w:t>CAST(COUNT (DISTINCT order_id) AS Decimal(10,2))AS Average_Pizzas_Per_Order From pizza_sales</w:t>
      </w:r>
    </w:p>
    <w:p w14:paraId="36C71FED" w14:textId="77777777" w:rsidR="00186426" w:rsidRDefault="00000000">
      <w:r>
        <w:rPr>
          <w:noProof/>
        </w:rPr>
        <w:drawing>
          <wp:inline distT="0" distB="0" distL="0" distR="0" wp14:anchorId="0B0C6992" wp14:editId="763ACB9B">
            <wp:extent cx="4572000" cy="1804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4C3" w14:textId="77777777" w:rsidR="00186426" w:rsidRDefault="00000000">
      <w:pPr>
        <w:pStyle w:val="Heading2"/>
      </w:pPr>
      <w:r>
        <w:t>C. Monthly Trend for Orders</w:t>
      </w:r>
    </w:p>
    <w:p w14:paraId="4F5D8243" w14:textId="67201CED" w:rsidR="00186426" w:rsidRDefault="00000000">
      <w:r>
        <w:rPr>
          <w:rFonts w:ascii="Courier New" w:hAnsi="Courier New"/>
        </w:rPr>
        <w:t xml:space="preserve">select </w:t>
      </w:r>
      <w:proofErr w:type="gramStart"/>
      <w:r>
        <w:rPr>
          <w:rFonts w:ascii="Courier New" w:hAnsi="Courier New"/>
        </w:rPr>
        <w:t>DATENAME(</w:t>
      </w:r>
      <w:proofErr w:type="gramEnd"/>
      <w:r>
        <w:rPr>
          <w:rFonts w:ascii="Courier New" w:hAnsi="Courier New"/>
        </w:rPr>
        <w:t xml:space="preserve">MONTH, order_date) as </w:t>
      </w:r>
      <w:proofErr w:type="spellStart"/>
      <w:r>
        <w:rPr>
          <w:rFonts w:ascii="Courier New" w:hAnsi="Courier New"/>
        </w:rPr>
        <w:t>Month_Name</w:t>
      </w:r>
      <w:proofErr w:type="spellEnd"/>
      <w:r>
        <w:rPr>
          <w:rFonts w:ascii="Courier New" w:hAnsi="Courier New"/>
        </w:rPr>
        <w:t xml:space="preserve">, </w:t>
      </w:r>
      <w:proofErr w:type="gramStart"/>
      <w:r>
        <w:rPr>
          <w:rFonts w:ascii="Courier New" w:hAnsi="Courier New"/>
        </w:rPr>
        <w:t>COUNT(</w:t>
      </w:r>
      <w:proofErr w:type="gramEnd"/>
      <w:r>
        <w:rPr>
          <w:rFonts w:ascii="Courier New" w:hAnsi="Courier New"/>
        </w:rPr>
        <w:t xml:space="preserve">DISTINCT </w:t>
      </w:r>
      <w:proofErr w:type="spellStart"/>
      <w:r w:rsidR="00E87528">
        <w:rPr>
          <w:rFonts w:ascii="Courier New" w:hAnsi="Courier New"/>
        </w:rPr>
        <w:t>o</w:t>
      </w:r>
      <w:r>
        <w:rPr>
          <w:rFonts w:ascii="Courier New" w:hAnsi="Courier New"/>
        </w:rPr>
        <w:t>rder_id</w:t>
      </w:r>
      <w:proofErr w:type="spellEnd"/>
      <w:r>
        <w:rPr>
          <w:rFonts w:ascii="Courier New" w:hAnsi="Courier New"/>
        </w:rPr>
        <w:t xml:space="preserve">) as </w:t>
      </w:r>
      <w:proofErr w:type="spellStart"/>
      <w:r>
        <w:rPr>
          <w:rFonts w:ascii="Courier New" w:hAnsi="Courier New"/>
        </w:rPr>
        <w:t>Total_Orders</w:t>
      </w:r>
      <w:proofErr w:type="spellEnd"/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 xml:space="preserve">GROUP BY </w:t>
      </w:r>
      <w:proofErr w:type="gramStart"/>
      <w:r>
        <w:rPr>
          <w:rFonts w:ascii="Courier New" w:hAnsi="Courier New"/>
        </w:rPr>
        <w:t>DATENAME(</w:t>
      </w:r>
      <w:proofErr w:type="gramEnd"/>
      <w:r>
        <w:rPr>
          <w:rFonts w:ascii="Courier New" w:hAnsi="Courier New"/>
        </w:rPr>
        <w:t>MONTH, order_</w:t>
      </w:r>
      <w:proofErr w:type="gramStart"/>
      <w:r>
        <w:rPr>
          <w:rFonts w:ascii="Courier New" w:hAnsi="Courier New"/>
        </w:rPr>
        <w:t>date)Output</w:t>
      </w:r>
      <w:proofErr w:type="gramEnd"/>
    </w:p>
    <w:p w14:paraId="515B31BC" w14:textId="77777777" w:rsidR="00186426" w:rsidRDefault="00000000">
      <w:r>
        <w:rPr>
          <w:noProof/>
        </w:rPr>
        <w:drawing>
          <wp:inline distT="0" distB="0" distL="0" distR="0" wp14:anchorId="48A1FF64" wp14:editId="09CF8E27">
            <wp:extent cx="4572000" cy="2090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E80A" w14:textId="77777777" w:rsidR="00E87528" w:rsidRDefault="00E87528"/>
    <w:p w14:paraId="328FDAA1" w14:textId="77777777" w:rsidR="00186426" w:rsidRDefault="00000000">
      <w:pPr>
        <w:pStyle w:val="Heading2"/>
      </w:pPr>
      <w:r>
        <w:t>D. % of Sales by Pizza Category</w:t>
      </w:r>
    </w:p>
    <w:p w14:paraId="53C32A74" w14:textId="77777777" w:rsidR="00186426" w:rsidRDefault="00000000">
      <w:r>
        <w:rPr>
          <w:rFonts w:ascii="Courier New" w:hAnsi="Courier New"/>
        </w:rPr>
        <w:t>SELECT pizza_category, CAST(SUM(total_price) AS DECIMAL(10,2)) as total_revenue,</w:t>
      </w:r>
      <w:r>
        <w:rPr>
          <w:rFonts w:ascii="Courier New" w:hAnsi="Courier New"/>
        </w:rPr>
        <w:br/>
        <w:t>CAST(SUM(total_price) * 100 / (SELECT SUM(total_price) from pizza_sales) AS DECIMAL(10,2)) AS PCT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pizza_category</w:t>
      </w:r>
    </w:p>
    <w:p w14:paraId="0140876D" w14:textId="77777777" w:rsidR="00186426" w:rsidRDefault="00000000">
      <w:r>
        <w:rPr>
          <w:noProof/>
        </w:rPr>
        <w:drawing>
          <wp:inline distT="0" distB="0" distL="0" distR="0" wp14:anchorId="7A8D1414" wp14:editId="11484006">
            <wp:extent cx="4572000" cy="233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790" w14:textId="77777777" w:rsidR="00186426" w:rsidRDefault="00000000">
      <w:pPr>
        <w:pStyle w:val="Heading2"/>
      </w:pPr>
      <w:r>
        <w:t>E. % of Sales by Pizza Size</w:t>
      </w:r>
    </w:p>
    <w:p w14:paraId="1A66E42D" w14:textId="77777777" w:rsidR="00186426" w:rsidRDefault="00000000">
      <w:r>
        <w:rPr>
          <w:rFonts w:ascii="Courier New" w:hAnsi="Courier New"/>
        </w:rPr>
        <w:t>SELECT pizza_size, CAST(SUM(total_price) AS DECIMAL(10,2)) as total_revenue,</w:t>
      </w:r>
      <w:r>
        <w:rPr>
          <w:rFonts w:ascii="Courier New" w:hAnsi="Courier New"/>
        </w:rPr>
        <w:br/>
        <w:t>CAST(SUM(total_price) * 100 / (SELECT SUM(total_price) from pizza_sales) AS DECIMAL(10,2)) AS PCT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pizza_size</w:t>
      </w:r>
      <w:r>
        <w:rPr>
          <w:rFonts w:ascii="Courier New" w:hAnsi="Courier New"/>
        </w:rPr>
        <w:br/>
        <w:t>ORDER BY pizza_size</w:t>
      </w:r>
    </w:p>
    <w:p w14:paraId="784C4E8D" w14:textId="77777777" w:rsidR="00186426" w:rsidRDefault="00000000">
      <w:r>
        <w:rPr>
          <w:noProof/>
        </w:rPr>
        <w:drawing>
          <wp:inline distT="0" distB="0" distL="0" distR="0" wp14:anchorId="1BCCEA4B" wp14:editId="1F44F6FF">
            <wp:extent cx="4572000" cy="1935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2AE" w14:textId="77777777" w:rsidR="00E87528" w:rsidRDefault="00E87528"/>
    <w:p w14:paraId="739C913D" w14:textId="77777777" w:rsidR="00E87528" w:rsidRDefault="00E87528"/>
    <w:p w14:paraId="4664BAF2" w14:textId="77777777" w:rsidR="00E87528" w:rsidRDefault="00E87528"/>
    <w:p w14:paraId="317D50D8" w14:textId="77777777" w:rsidR="00E87528" w:rsidRDefault="00E87528"/>
    <w:p w14:paraId="226E6243" w14:textId="77777777" w:rsidR="00186426" w:rsidRDefault="00000000">
      <w:pPr>
        <w:pStyle w:val="Heading2"/>
      </w:pPr>
      <w:r>
        <w:t>F. Total Pizzas Sold by Pizza Category</w:t>
      </w:r>
    </w:p>
    <w:p w14:paraId="7FBC56EA" w14:textId="77777777" w:rsidR="00186426" w:rsidRDefault="00000000">
      <w:r>
        <w:rPr>
          <w:rFonts w:ascii="Courier New" w:hAnsi="Courier New"/>
        </w:rPr>
        <w:t>SELECT pizza_category, SUM(quantity) as Total_Quantity_Sold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WHERE MONTH(order_date) = 2</w:t>
      </w:r>
      <w:r>
        <w:rPr>
          <w:rFonts w:ascii="Courier New" w:hAnsi="Courier New"/>
        </w:rPr>
        <w:br/>
        <w:t>GROUP BY pizza_category</w:t>
      </w:r>
      <w:r>
        <w:rPr>
          <w:rFonts w:ascii="Courier New" w:hAnsi="Courier New"/>
        </w:rPr>
        <w:br/>
        <w:t>ORDER BY Total_Quantity_Sold DESC</w:t>
      </w:r>
    </w:p>
    <w:p w14:paraId="775F4026" w14:textId="77777777" w:rsidR="00186426" w:rsidRDefault="00000000">
      <w:r>
        <w:rPr>
          <w:noProof/>
        </w:rPr>
        <w:drawing>
          <wp:inline distT="0" distB="0" distL="0" distR="0" wp14:anchorId="33C44D82" wp14:editId="5EF06D7B">
            <wp:extent cx="3581400" cy="15348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253" cy="15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D670" w14:textId="77777777" w:rsidR="00186426" w:rsidRDefault="00000000">
      <w:pPr>
        <w:pStyle w:val="Heading2"/>
      </w:pPr>
      <w:r>
        <w:t>G. Top 5 Pizzas by Revenue</w:t>
      </w:r>
    </w:p>
    <w:p w14:paraId="7F2B3810" w14:textId="77777777" w:rsidR="00186426" w:rsidRDefault="00000000">
      <w:r>
        <w:rPr>
          <w:rFonts w:ascii="Courier New" w:hAnsi="Courier New"/>
        </w:rPr>
        <w:t>SELECT Top 5 pizza_name, SUM(total_price) AS Total_Revenue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Total_Revenue DESC</w:t>
      </w:r>
    </w:p>
    <w:p w14:paraId="3812B28D" w14:textId="77777777" w:rsidR="00186426" w:rsidRDefault="00000000">
      <w:r>
        <w:rPr>
          <w:noProof/>
        </w:rPr>
        <w:drawing>
          <wp:inline distT="0" distB="0" distL="0" distR="0" wp14:anchorId="469F5CC5" wp14:editId="1E5391EF">
            <wp:extent cx="3688080" cy="171584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297" cy="17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510" w14:textId="77777777" w:rsidR="00186426" w:rsidRDefault="00000000">
      <w:pPr>
        <w:pStyle w:val="Heading2"/>
      </w:pPr>
      <w:r>
        <w:t>H. Bottom 5 Pizzas by Revenue</w:t>
      </w:r>
    </w:p>
    <w:p w14:paraId="23C1287D" w14:textId="7ACCEC17" w:rsidR="00186426" w:rsidRDefault="00000000">
      <w:r>
        <w:rPr>
          <w:rFonts w:ascii="Courier New" w:hAnsi="Courier New"/>
        </w:rPr>
        <w:t xml:space="preserve">SELECT Top 5 pizza_name, </w:t>
      </w:r>
      <w:proofErr w:type="gramStart"/>
      <w:r>
        <w:rPr>
          <w:rFonts w:ascii="Courier New" w:hAnsi="Courier New"/>
        </w:rPr>
        <w:t>SUM(</w:t>
      </w:r>
      <w:proofErr w:type="gramEnd"/>
      <w:r>
        <w:rPr>
          <w:rFonts w:ascii="Courier New" w:hAnsi="Courier New"/>
        </w:rPr>
        <w:t>total_price) AS Total_Revenue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 xml:space="preserve">ORDER BY </w:t>
      </w:r>
      <w:proofErr w:type="spellStart"/>
      <w:r>
        <w:rPr>
          <w:rFonts w:ascii="Courier New" w:hAnsi="Courier New"/>
        </w:rPr>
        <w:t>Total_Revenue</w:t>
      </w:r>
      <w:proofErr w:type="spellEnd"/>
      <w:r>
        <w:rPr>
          <w:rFonts w:ascii="Courier New" w:hAnsi="Courier New"/>
        </w:rPr>
        <w:t xml:space="preserve"> ASC</w:t>
      </w:r>
    </w:p>
    <w:p w14:paraId="443AF670" w14:textId="04328F37" w:rsidR="00186426" w:rsidRDefault="00E87528">
      <w:r>
        <w:rPr>
          <w:noProof/>
        </w:rPr>
        <w:drawing>
          <wp:inline distT="0" distB="0" distL="0" distR="0" wp14:anchorId="22ACE5A8" wp14:editId="5DF32C1B">
            <wp:extent cx="2955217" cy="1051560"/>
            <wp:effectExtent l="0" t="0" r="0" b="0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530" cy="10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3680" w14:textId="77777777" w:rsidR="00E87528" w:rsidRDefault="00E87528"/>
    <w:p w14:paraId="31F47806" w14:textId="77777777" w:rsidR="00E87528" w:rsidRDefault="00E87528"/>
    <w:p w14:paraId="250CF4EA" w14:textId="77777777" w:rsidR="00186426" w:rsidRDefault="00000000">
      <w:pPr>
        <w:pStyle w:val="Heading2"/>
      </w:pPr>
      <w:r>
        <w:t>I. Top 5 Pizzas by Quantity</w:t>
      </w:r>
    </w:p>
    <w:p w14:paraId="7D1C80C2" w14:textId="77777777" w:rsidR="00186426" w:rsidRDefault="00000000">
      <w:r>
        <w:rPr>
          <w:rFonts w:ascii="Courier New" w:hAnsi="Courier New"/>
        </w:rPr>
        <w:t>SELECT Top 5 pizza_name, SUM(quantity) AS Total_Pizza_Sold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Total_Pizza_Sold DESC</w:t>
      </w:r>
    </w:p>
    <w:p w14:paraId="498484D1" w14:textId="77777777" w:rsidR="00186426" w:rsidRDefault="00000000">
      <w:r>
        <w:rPr>
          <w:noProof/>
        </w:rPr>
        <w:drawing>
          <wp:inline distT="0" distB="0" distL="0" distR="0" wp14:anchorId="657CAE32" wp14:editId="4D1E8781">
            <wp:extent cx="3139440" cy="12011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402" cy="12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6F4" w14:textId="77777777" w:rsidR="00186426" w:rsidRDefault="00000000">
      <w:pPr>
        <w:pStyle w:val="Heading2"/>
      </w:pPr>
      <w:r>
        <w:t>J. Bottom 5 Pizzas by Quantity</w:t>
      </w:r>
    </w:p>
    <w:p w14:paraId="142B6776" w14:textId="77777777" w:rsidR="00186426" w:rsidRDefault="00000000">
      <w:r>
        <w:rPr>
          <w:rFonts w:ascii="Courier New" w:hAnsi="Courier New"/>
        </w:rPr>
        <w:t>SELECT TOP 5 pizza_name, SUM(quantity) AS Total_Pizza_Sold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Total_Pizza_Sold ASC</w:t>
      </w:r>
    </w:p>
    <w:p w14:paraId="602CE76B" w14:textId="77777777" w:rsidR="00186426" w:rsidRDefault="00000000">
      <w:r>
        <w:rPr>
          <w:noProof/>
        </w:rPr>
        <w:drawing>
          <wp:inline distT="0" distB="0" distL="0" distR="0" wp14:anchorId="088A381C" wp14:editId="3721DE71">
            <wp:extent cx="28956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395" cy="3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1C3B" w14:textId="77777777" w:rsidR="00E87528" w:rsidRDefault="00E87528"/>
    <w:p w14:paraId="0090BA2A" w14:textId="77777777" w:rsidR="00E87528" w:rsidRDefault="00E87528"/>
    <w:p w14:paraId="53109578" w14:textId="77777777" w:rsidR="00E87528" w:rsidRDefault="00E87528"/>
    <w:p w14:paraId="197EC981" w14:textId="77777777" w:rsidR="00E87528" w:rsidRDefault="00E87528"/>
    <w:p w14:paraId="75D03E00" w14:textId="77777777" w:rsidR="00E87528" w:rsidRDefault="00E87528"/>
    <w:p w14:paraId="5E05BFC6" w14:textId="77777777" w:rsidR="00E87528" w:rsidRDefault="00E87528"/>
    <w:p w14:paraId="5BB8358A" w14:textId="77777777" w:rsidR="00E87528" w:rsidRDefault="00E87528"/>
    <w:p w14:paraId="35B6CDA3" w14:textId="77777777" w:rsidR="00186426" w:rsidRDefault="00000000">
      <w:pPr>
        <w:pStyle w:val="Heading2"/>
      </w:pPr>
      <w:r>
        <w:t>K. Top 5 Pizzas by Total Orders</w:t>
      </w:r>
    </w:p>
    <w:p w14:paraId="40FBB0EB" w14:textId="77777777" w:rsidR="00186426" w:rsidRDefault="00000000">
      <w:r>
        <w:rPr>
          <w:rFonts w:ascii="Courier New" w:hAnsi="Courier New"/>
        </w:rPr>
        <w:t>SELECT Top 5 pizza_name, COUNT(DISTINCT order_id) AS Total_Orders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Total_Orders DESC</w:t>
      </w:r>
    </w:p>
    <w:p w14:paraId="12BF04E2" w14:textId="77777777" w:rsidR="00186426" w:rsidRDefault="00000000">
      <w:r>
        <w:rPr>
          <w:noProof/>
        </w:rPr>
        <w:drawing>
          <wp:inline distT="0" distB="0" distL="0" distR="0" wp14:anchorId="7B444E0A" wp14:editId="6DF14371">
            <wp:extent cx="2620999" cy="27508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3767" cy="2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FF9" w14:textId="77777777" w:rsidR="00E87528" w:rsidRDefault="00E87528"/>
    <w:p w14:paraId="452B1FF4" w14:textId="77777777" w:rsidR="00186426" w:rsidRDefault="00000000">
      <w:pPr>
        <w:pStyle w:val="Heading2"/>
      </w:pPr>
      <w:r>
        <w:t>L. Borrom 5 Pizzas by Total Orders</w:t>
      </w:r>
    </w:p>
    <w:p w14:paraId="2275A2EB" w14:textId="77777777" w:rsidR="00186426" w:rsidRDefault="00000000">
      <w:r>
        <w:rPr>
          <w:rFonts w:ascii="Courier New" w:hAnsi="Courier New"/>
        </w:rPr>
        <w:t>SELECT Top 5 pizza_name, COUNT(DISTINCT order_id) AS Total_Orders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Total_Orders ASC</w:t>
      </w:r>
      <w:r>
        <w:rPr>
          <w:rFonts w:ascii="Courier New" w:hAnsi="Courier New"/>
        </w:rPr>
        <w:br/>
        <w:t>SELECT Top 5 pizza_name, COUNT(DISTINCT order_id) AS Total_Orders</w:t>
      </w:r>
      <w:r>
        <w:rPr>
          <w:rFonts w:ascii="Courier New" w:hAnsi="Courier New"/>
        </w:rPr>
        <w:br/>
        <w:t>FROM pizza_sales</w:t>
      </w:r>
      <w:r>
        <w:rPr>
          <w:rFonts w:ascii="Courier New" w:hAnsi="Courier New"/>
        </w:rPr>
        <w:br/>
        <w:t>WHERE pizza_category = 'Classic'</w:t>
      </w:r>
      <w:r>
        <w:rPr>
          <w:rFonts w:ascii="Courier New" w:hAnsi="Courier New"/>
        </w:rPr>
        <w:br/>
        <w:t>GROUP BY pizza_name</w:t>
      </w:r>
      <w:r>
        <w:rPr>
          <w:rFonts w:ascii="Courier New" w:hAnsi="Courier New"/>
        </w:rPr>
        <w:br/>
        <w:t>ORDER BY Total_Orders ASC</w:t>
      </w:r>
    </w:p>
    <w:p w14:paraId="15F7CB98" w14:textId="77777777" w:rsidR="00186426" w:rsidRDefault="00000000">
      <w:r>
        <w:rPr>
          <w:noProof/>
        </w:rPr>
        <w:drawing>
          <wp:inline distT="0" distB="0" distL="0" distR="0" wp14:anchorId="7FEC7431" wp14:editId="03969B75">
            <wp:extent cx="36195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26" w:rsidSect="00E87528">
      <w:pgSz w:w="12240" w:h="15840"/>
      <w:pgMar w:top="567" w:right="1797" w:bottom="1440" w:left="1134" w:header="720" w:footer="720" w:gutter="0"/>
      <w:pgBorders w:offsetFrom="page">
        <w:top w:val="thinThickSmallGap" w:sz="18" w:space="24" w:color="002060"/>
        <w:left w:val="thinThickSmallGap" w:sz="18" w:space="24" w:color="002060"/>
        <w:bottom w:val="thickThinSmallGap" w:sz="18" w:space="24" w:color="002060"/>
        <w:right w:val="thickThinSmallGap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696575">
    <w:abstractNumId w:val="8"/>
  </w:num>
  <w:num w:numId="2" w16cid:durableId="1099831968">
    <w:abstractNumId w:val="6"/>
  </w:num>
  <w:num w:numId="3" w16cid:durableId="1108701195">
    <w:abstractNumId w:val="5"/>
  </w:num>
  <w:num w:numId="4" w16cid:durableId="1168252131">
    <w:abstractNumId w:val="4"/>
  </w:num>
  <w:num w:numId="5" w16cid:durableId="692802261">
    <w:abstractNumId w:val="7"/>
  </w:num>
  <w:num w:numId="6" w16cid:durableId="1791900184">
    <w:abstractNumId w:val="3"/>
  </w:num>
  <w:num w:numId="7" w16cid:durableId="1643458461">
    <w:abstractNumId w:val="2"/>
  </w:num>
  <w:num w:numId="8" w16cid:durableId="970597604">
    <w:abstractNumId w:val="1"/>
  </w:num>
  <w:num w:numId="9" w16cid:durableId="13437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426"/>
    <w:rsid w:val="0029639D"/>
    <w:rsid w:val="00326F90"/>
    <w:rsid w:val="003F1E56"/>
    <w:rsid w:val="00AA1D8D"/>
    <w:rsid w:val="00B47730"/>
    <w:rsid w:val="00CB0664"/>
    <w:rsid w:val="00E87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2B785"/>
  <w14:defaultImageDpi w14:val="300"/>
  <w15:docId w15:val="{52EBDDD9-8D3D-43C4-8834-026F535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330</Words>
  <Characters>2241</Characters>
  <Application>Microsoft Office Word</Application>
  <DocSecurity>0</DocSecurity>
  <Lines>112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Gulhane</cp:lastModifiedBy>
  <cp:revision>2</cp:revision>
  <dcterms:created xsi:type="dcterms:W3CDTF">2013-12-23T23:15:00Z</dcterms:created>
  <dcterms:modified xsi:type="dcterms:W3CDTF">2025-10-30T17:37:00Z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98dff0d3-d4a3-40d3-89f1-a763ea0a0e47</vt:lpwstr>
  </property>
</Properties>
</file>